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🧕 Hijab Styles Gallery with Reviews</w:t>
      </w:r>
    </w:p>
    <w:p>
      <w:r>
        <w:t>A web application where users can view hijab styles, read and post reviews, and see average ratings.</w:t>
      </w:r>
    </w:p>
    <w:p>
      <w:pPr>
        <w:pStyle w:val="Heading2"/>
      </w:pPr>
      <w:r>
        <w:t>📌 Key Features</w:t>
      </w:r>
    </w:p>
    <w:p>
      <w:pPr>
        <w:pStyle w:val="ListBullet"/>
      </w:pPr>
      <w:r>
        <w:t>View hijab styles with image, name &amp; description</w:t>
      </w:r>
    </w:p>
    <w:p>
      <w:pPr>
        <w:pStyle w:val="ListBullet"/>
      </w:pPr>
      <w:r>
        <w:t>Submit a review (text + rating)</w:t>
      </w:r>
    </w:p>
    <w:p>
      <w:pPr>
        <w:pStyle w:val="ListBullet"/>
      </w:pPr>
      <w:r>
        <w:t>View all reviews per style</w:t>
      </w:r>
    </w:p>
    <w:p>
      <w:pPr>
        <w:pStyle w:val="ListBullet"/>
      </w:pPr>
      <w:r>
        <w:t>Show average rating (1–5 stars)</w:t>
      </w:r>
    </w:p>
    <w:p>
      <w:pPr>
        <w:pStyle w:val="ListBullet"/>
      </w:pPr>
      <w:r>
        <w:t>Login/signup required to post reviews</w:t>
      </w:r>
    </w:p>
    <w:p>
      <w:pPr>
        <w:pStyle w:val="Heading2"/>
      </w:pPr>
      <w:r>
        <w:t>🛠 Tech Stack</w:t>
      </w:r>
    </w:p>
    <w:p>
      <w:r>
        <w:t>Frontend: React.js</w:t>
      </w:r>
    </w:p>
    <w:p>
      <w:r>
        <w:t>Database: MongoDB</w:t>
      </w:r>
    </w:p>
    <w:p>
      <w:r>
        <w:t>Backend (Optional): Node.js + Express OR Firebase Firestore</w:t>
      </w:r>
    </w:p>
    <w:p>
      <w:r>
        <w:t>Authentication: Firebase Auth (Recommended) OR Node.js + JWT</w:t>
      </w:r>
    </w:p>
    <w:p>
      <w:r>
        <w:t>Styling: TailwindCSS or Custom CSS</w:t>
      </w:r>
    </w:p>
    <w:p>
      <w:r>
        <w:t>Image Hosting: Use any image URL or upload to Firebase Storage / Cloudinary</w:t>
      </w:r>
    </w:p>
    <w:p>
      <w:pPr>
        <w:pStyle w:val="Heading2"/>
      </w:pPr>
      <w:r>
        <w:t>🖌 Design Notes</w:t>
      </w:r>
    </w:p>
    <w:p>
      <w:pPr>
        <w:pStyle w:val="ListBullet"/>
      </w:pPr>
      <w:r>
        <w:t>Students can create their own UI &amp; themes</w:t>
      </w:r>
    </w:p>
    <w:p>
      <w:pPr>
        <w:pStyle w:val="ListBullet"/>
      </w:pPr>
      <w:r>
        <w:t>Fully responsive layout is encouraged</w:t>
      </w:r>
    </w:p>
    <w:p>
      <w:pPr>
        <w:pStyle w:val="ListBullet"/>
      </w:pPr>
      <w:r>
        <w:t>Use cards/grid for displaying hijab styles</w:t>
      </w:r>
    </w:p>
    <w:p>
      <w:pPr>
        <w:pStyle w:val="Heading2"/>
      </w:pPr>
      <w:r>
        <w:t>⏱ 3-Hour Task Expectations</w:t>
      </w:r>
    </w:p>
    <w:p>
      <w:pPr>
        <w:pStyle w:val="ListBullet"/>
      </w:pPr>
      <w:r>
        <w:t>Basic layout and design</w:t>
      </w:r>
    </w:p>
    <w:p>
      <w:pPr>
        <w:pStyle w:val="ListBullet"/>
      </w:pPr>
      <w:r>
        <w:t>CRUD for reviews</w:t>
      </w:r>
    </w:p>
    <w:p>
      <w:pPr>
        <w:pStyle w:val="ListBullet"/>
      </w:pPr>
      <w:r>
        <w:t>At least 2 hijab styles pre-seeded</w:t>
      </w:r>
    </w:p>
    <w:p>
      <w:pPr>
        <w:pStyle w:val="ListBullet"/>
      </w:pPr>
      <w:r>
        <w:t>One user flow from login → view style → add review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